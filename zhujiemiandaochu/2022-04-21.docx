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姓名:  叶黑   工号: 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