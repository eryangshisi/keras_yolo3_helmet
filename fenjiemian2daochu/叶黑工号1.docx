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姓名:  叶黑   工号:  1</w:t>
      </w:r>
    </w:p>
    <w:p>
      <w:r>
        <w:t>违规次数:  2</w:t>
      </w:r>
    </w:p>
    <w:p>
      <w:r>
        <w:t>违规时间:  2022-04-20 11:11:27,2022-04-21 21:10:22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